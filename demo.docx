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ouaren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Notes for Time Here</w:t>
      </w:r>
    </w:p>
    <w:p>
      <w:pPr>
        <w:pStyle w:val="Heading1"/>
      </w:pPr>
      <w:r>
        <w:t>2020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2019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2018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2017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2016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2015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2014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2013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2012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2011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2010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2009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2008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2007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2006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2005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2004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2003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2002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2001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2000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1999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1998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1997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1996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1995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1994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1993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1992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1991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1990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1989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1988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1987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1986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1985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1984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1983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1982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1981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1980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1979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1978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1977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1976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1975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1974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1973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1972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1971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1970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1969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1968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1967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1966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1965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1964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1963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1962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1961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1960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1959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